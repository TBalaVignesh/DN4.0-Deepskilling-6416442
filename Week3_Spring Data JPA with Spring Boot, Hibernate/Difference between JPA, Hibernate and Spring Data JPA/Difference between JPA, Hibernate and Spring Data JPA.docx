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16661" w14:textId="77777777" w:rsidR="00F61E1E" w:rsidRDefault="00000000">
      <w:pPr>
        <w:pStyle w:val="Heading1"/>
      </w:pPr>
      <w:r>
        <w:t>Difference between JPA, Hibernate, and Spring Data JPA</w:t>
      </w:r>
    </w:p>
    <w:p w14:paraId="66014697" w14:textId="7C6BB433" w:rsidR="00F61E1E" w:rsidRDefault="00F61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1E1E" w14:paraId="70D63008" w14:textId="77777777">
        <w:tc>
          <w:tcPr>
            <w:tcW w:w="2160" w:type="dxa"/>
          </w:tcPr>
          <w:p w14:paraId="59FE0744" w14:textId="77777777" w:rsidR="00F61E1E" w:rsidRDefault="00000000">
            <w:r>
              <w:t>Feature / Aspect</w:t>
            </w:r>
          </w:p>
        </w:tc>
        <w:tc>
          <w:tcPr>
            <w:tcW w:w="2160" w:type="dxa"/>
          </w:tcPr>
          <w:p w14:paraId="01699193" w14:textId="77777777" w:rsidR="00F61E1E" w:rsidRDefault="00000000">
            <w:r>
              <w:t>JPA</w:t>
            </w:r>
          </w:p>
        </w:tc>
        <w:tc>
          <w:tcPr>
            <w:tcW w:w="2160" w:type="dxa"/>
          </w:tcPr>
          <w:p w14:paraId="4A026E06" w14:textId="77777777" w:rsidR="00F61E1E" w:rsidRDefault="00000000">
            <w:r>
              <w:t>Hibernate</w:t>
            </w:r>
          </w:p>
        </w:tc>
        <w:tc>
          <w:tcPr>
            <w:tcW w:w="2160" w:type="dxa"/>
          </w:tcPr>
          <w:p w14:paraId="5A43A9CE" w14:textId="77777777" w:rsidR="00F61E1E" w:rsidRDefault="00000000">
            <w:r>
              <w:t>Spring Data JPA</w:t>
            </w:r>
          </w:p>
        </w:tc>
      </w:tr>
      <w:tr w:rsidR="00F61E1E" w14:paraId="7720D271" w14:textId="77777777">
        <w:tc>
          <w:tcPr>
            <w:tcW w:w="2160" w:type="dxa"/>
          </w:tcPr>
          <w:p w14:paraId="63FD87D5" w14:textId="77777777" w:rsidR="00F61E1E" w:rsidRDefault="00000000">
            <w:r>
              <w:t>Type</w:t>
            </w:r>
          </w:p>
        </w:tc>
        <w:tc>
          <w:tcPr>
            <w:tcW w:w="2160" w:type="dxa"/>
          </w:tcPr>
          <w:p w14:paraId="1050E9FF" w14:textId="77777777" w:rsidR="00F61E1E" w:rsidRDefault="00000000">
            <w:r>
              <w:t>Specification (Interface/API)</w:t>
            </w:r>
          </w:p>
        </w:tc>
        <w:tc>
          <w:tcPr>
            <w:tcW w:w="2160" w:type="dxa"/>
          </w:tcPr>
          <w:p w14:paraId="0B2D9988" w14:textId="77777777" w:rsidR="00F61E1E" w:rsidRDefault="00000000">
            <w:r>
              <w:t>Framework / Implementation</w:t>
            </w:r>
          </w:p>
        </w:tc>
        <w:tc>
          <w:tcPr>
            <w:tcW w:w="2160" w:type="dxa"/>
          </w:tcPr>
          <w:p w14:paraId="6F67AB3A" w14:textId="77777777" w:rsidR="00F61E1E" w:rsidRDefault="00000000">
            <w:r>
              <w:t>Framework built on top of JPA &amp; Spring</w:t>
            </w:r>
          </w:p>
        </w:tc>
      </w:tr>
      <w:tr w:rsidR="00F61E1E" w14:paraId="4C26124C" w14:textId="77777777">
        <w:tc>
          <w:tcPr>
            <w:tcW w:w="2160" w:type="dxa"/>
          </w:tcPr>
          <w:p w14:paraId="41363B5A" w14:textId="77777777" w:rsidR="00F61E1E" w:rsidRDefault="00000000">
            <w:r>
              <w:t>Defined By</w:t>
            </w:r>
          </w:p>
        </w:tc>
        <w:tc>
          <w:tcPr>
            <w:tcW w:w="2160" w:type="dxa"/>
          </w:tcPr>
          <w:p w14:paraId="588FC0BD" w14:textId="77777777" w:rsidR="00F61E1E" w:rsidRDefault="00000000">
            <w:r>
              <w:t>Java EE / Jakarta EE</w:t>
            </w:r>
          </w:p>
        </w:tc>
        <w:tc>
          <w:tcPr>
            <w:tcW w:w="2160" w:type="dxa"/>
          </w:tcPr>
          <w:p w14:paraId="1DE1F2B8" w14:textId="77777777" w:rsidR="00F61E1E" w:rsidRDefault="00000000">
            <w:r>
              <w:t>Red Hat</w:t>
            </w:r>
          </w:p>
        </w:tc>
        <w:tc>
          <w:tcPr>
            <w:tcW w:w="2160" w:type="dxa"/>
          </w:tcPr>
          <w:p w14:paraId="00295171" w14:textId="77777777" w:rsidR="00F61E1E" w:rsidRDefault="00000000">
            <w:r>
              <w:t>Pivotal / Spring Team</w:t>
            </w:r>
          </w:p>
        </w:tc>
      </w:tr>
      <w:tr w:rsidR="00F61E1E" w14:paraId="71521F3C" w14:textId="77777777">
        <w:tc>
          <w:tcPr>
            <w:tcW w:w="2160" w:type="dxa"/>
          </w:tcPr>
          <w:p w14:paraId="6B98DAEE" w14:textId="77777777" w:rsidR="00F61E1E" w:rsidRDefault="00000000">
            <w:r>
              <w:t>Purpose</w:t>
            </w:r>
          </w:p>
        </w:tc>
        <w:tc>
          <w:tcPr>
            <w:tcW w:w="2160" w:type="dxa"/>
          </w:tcPr>
          <w:p w14:paraId="6213C535" w14:textId="77777777" w:rsidR="00F61E1E" w:rsidRDefault="00000000">
            <w:r>
              <w:t>Defines a standard for ORM</w:t>
            </w:r>
          </w:p>
        </w:tc>
        <w:tc>
          <w:tcPr>
            <w:tcW w:w="2160" w:type="dxa"/>
          </w:tcPr>
          <w:p w14:paraId="2B81800F" w14:textId="77777777" w:rsidR="00F61E1E" w:rsidRDefault="00000000">
            <w:r>
              <w:t>Provides a working ORM implementation</w:t>
            </w:r>
          </w:p>
        </w:tc>
        <w:tc>
          <w:tcPr>
            <w:tcW w:w="2160" w:type="dxa"/>
          </w:tcPr>
          <w:p w14:paraId="221A9851" w14:textId="77777777" w:rsidR="00F61E1E" w:rsidRDefault="00000000">
            <w:r>
              <w:t>Simplifies and automates JPA-based data access</w:t>
            </w:r>
          </w:p>
        </w:tc>
      </w:tr>
      <w:tr w:rsidR="00F61E1E" w14:paraId="66A5A839" w14:textId="77777777">
        <w:tc>
          <w:tcPr>
            <w:tcW w:w="2160" w:type="dxa"/>
          </w:tcPr>
          <w:p w14:paraId="76852965" w14:textId="77777777" w:rsidR="00F61E1E" w:rsidRDefault="00000000">
            <w:r>
              <w:t>Implementation</w:t>
            </w:r>
          </w:p>
        </w:tc>
        <w:tc>
          <w:tcPr>
            <w:tcW w:w="2160" w:type="dxa"/>
          </w:tcPr>
          <w:p w14:paraId="6D91F768" w14:textId="77777777" w:rsidR="00F61E1E" w:rsidRDefault="00000000">
            <w:r>
              <w:t>Needs provider (e.g., Hibernate, EclipseLink)</w:t>
            </w:r>
          </w:p>
        </w:tc>
        <w:tc>
          <w:tcPr>
            <w:tcW w:w="2160" w:type="dxa"/>
          </w:tcPr>
          <w:p w14:paraId="13CD4A65" w14:textId="77777777" w:rsidR="00F61E1E" w:rsidRDefault="00000000">
            <w:r>
              <w:t>Hibernate is one such provider</w:t>
            </w:r>
          </w:p>
        </w:tc>
        <w:tc>
          <w:tcPr>
            <w:tcW w:w="2160" w:type="dxa"/>
          </w:tcPr>
          <w:p w14:paraId="45ABB0AD" w14:textId="77777777" w:rsidR="00F61E1E" w:rsidRDefault="00000000">
            <w:r>
              <w:t>Uses JPA provider internally (commonly Hibernate)</w:t>
            </w:r>
          </w:p>
        </w:tc>
      </w:tr>
      <w:tr w:rsidR="00F61E1E" w14:paraId="5D76E4FF" w14:textId="77777777">
        <w:tc>
          <w:tcPr>
            <w:tcW w:w="2160" w:type="dxa"/>
          </w:tcPr>
          <w:p w14:paraId="7C338891" w14:textId="77777777" w:rsidR="00F61E1E" w:rsidRDefault="00000000">
            <w:r>
              <w:t>Example Annotation</w:t>
            </w:r>
          </w:p>
        </w:tc>
        <w:tc>
          <w:tcPr>
            <w:tcW w:w="2160" w:type="dxa"/>
          </w:tcPr>
          <w:p w14:paraId="600B1829" w14:textId="77777777" w:rsidR="00F61E1E" w:rsidRDefault="00000000">
            <w:r>
              <w:t>`@Entity`, `@Id`, `@OneToMany`</w:t>
            </w:r>
          </w:p>
        </w:tc>
        <w:tc>
          <w:tcPr>
            <w:tcW w:w="2160" w:type="dxa"/>
          </w:tcPr>
          <w:p w14:paraId="24AAD5E8" w14:textId="77777777" w:rsidR="00F61E1E" w:rsidRDefault="00000000">
            <w:r>
              <w:t>Same as JPA, plus `@Fetch`, `@LazyCollection`, etc.</w:t>
            </w:r>
          </w:p>
        </w:tc>
        <w:tc>
          <w:tcPr>
            <w:tcW w:w="2160" w:type="dxa"/>
          </w:tcPr>
          <w:p w14:paraId="48DCE62B" w14:textId="77777777" w:rsidR="00F61E1E" w:rsidRDefault="00000000">
            <w:r>
              <w:t>Same JPA annotations + Repository interfaces</w:t>
            </w:r>
          </w:p>
        </w:tc>
      </w:tr>
      <w:tr w:rsidR="00F61E1E" w14:paraId="7DCE2ED6" w14:textId="77777777">
        <w:tc>
          <w:tcPr>
            <w:tcW w:w="2160" w:type="dxa"/>
          </w:tcPr>
          <w:p w14:paraId="353C01A0" w14:textId="77777777" w:rsidR="00F61E1E" w:rsidRDefault="00000000">
            <w:r>
              <w:t>EntityManager Usage</w:t>
            </w:r>
          </w:p>
        </w:tc>
        <w:tc>
          <w:tcPr>
            <w:tcW w:w="2160" w:type="dxa"/>
          </w:tcPr>
          <w:p w14:paraId="5A171BAF" w14:textId="77777777" w:rsidR="00F61E1E" w:rsidRDefault="00000000">
            <w:r>
              <w:t>Required to manage entities manually</w:t>
            </w:r>
          </w:p>
        </w:tc>
        <w:tc>
          <w:tcPr>
            <w:tcW w:w="2160" w:type="dxa"/>
          </w:tcPr>
          <w:p w14:paraId="438DEA22" w14:textId="77777777" w:rsidR="00F61E1E" w:rsidRDefault="00000000">
            <w:r>
              <w:t>Provides Session API (extends JPA’s EntityManager)</w:t>
            </w:r>
          </w:p>
        </w:tc>
        <w:tc>
          <w:tcPr>
            <w:tcW w:w="2160" w:type="dxa"/>
          </w:tcPr>
          <w:p w14:paraId="365BE0DC" w14:textId="77777777" w:rsidR="00F61E1E" w:rsidRDefault="00000000">
            <w:r>
              <w:t>Hides EntityManager behind interfaces like `JpaRepository`</w:t>
            </w:r>
          </w:p>
        </w:tc>
      </w:tr>
      <w:tr w:rsidR="00F61E1E" w14:paraId="13131921" w14:textId="77777777">
        <w:tc>
          <w:tcPr>
            <w:tcW w:w="2160" w:type="dxa"/>
          </w:tcPr>
          <w:p w14:paraId="69E7BC8E" w14:textId="77777777" w:rsidR="00F61E1E" w:rsidRDefault="00000000">
            <w:r>
              <w:t>Query Language</w:t>
            </w:r>
          </w:p>
        </w:tc>
        <w:tc>
          <w:tcPr>
            <w:tcW w:w="2160" w:type="dxa"/>
          </w:tcPr>
          <w:p w14:paraId="7A397451" w14:textId="77777777" w:rsidR="00F61E1E" w:rsidRDefault="00000000">
            <w:r>
              <w:t>JPQL (Java Persistence Query Language)</w:t>
            </w:r>
          </w:p>
        </w:tc>
        <w:tc>
          <w:tcPr>
            <w:tcW w:w="2160" w:type="dxa"/>
          </w:tcPr>
          <w:p w14:paraId="09303460" w14:textId="77777777" w:rsidR="00F61E1E" w:rsidRDefault="00000000">
            <w:r>
              <w:t>JPQL + HQL (Hibernate Query Language)</w:t>
            </w:r>
          </w:p>
        </w:tc>
        <w:tc>
          <w:tcPr>
            <w:tcW w:w="2160" w:type="dxa"/>
          </w:tcPr>
          <w:p w14:paraId="1955FE8D" w14:textId="77777777" w:rsidR="00F61E1E" w:rsidRDefault="00000000">
            <w:r>
              <w:t>Supports JPQL + method name-based query generation</w:t>
            </w:r>
          </w:p>
        </w:tc>
      </w:tr>
      <w:tr w:rsidR="00F61E1E" w14:paraId="35EDA3AF" w14:textId="77777777">
        <w:tc>
          <w:tcPr>
            <w:tcW w:w="2160" w:type="dxa"/>
          </w:tcPr>
          <w:p w14:paraId="5EB7B96A" w14:textId="77777777" w:rsidR="00F61E1E" w:rsidRDefault="00000000">
            <w:r>
              <w:t>Boilerplate Code</w:t>
            </w:r>
          </w:p>
        </w:tc>
        <w:tc>
          <w:tcPr>
            <w:tcW w:w="2160" w:type="dxa"/>
          </w:tcPr>
          <w:p w14:paraId="4950FAB6" w14:textId="77777777" w:rsidR="00F61E1E" w:rsidRDefault="00000000">
            <w:r>
              <w:t>Requires boilerplate (create queries, etc.)</w:t>
            </w:r>
          </w:p>
        </w:tc>
        <w:tc>
          <w:tcPr>
            <w:tcW w:w="2160" w:type="dxa"/>
          </w:tcPr>
          <w:p w14:paraId="42AF04D7" w14:textId="77777777" w:rsidR="00F61E1E" w:rsidRDefault="00000000">
            <w:r>
              <w:t>Slightly less than JPA alone</w:t>
            </w:r>
          </w:p>
        </w:tc>
        <w:tc>
          <w:tcPr>
            <w:tcW w:w="2160" w:type="dxa"/>
          </w:tcPr>
          <w:p w14:paraId="4F597516" w14:textId="77777777" w:rsidR="00F61E1E" w:rsidRDefault="00000000">
            <w:r>
              <w:t>Minimizes boilerplate via Spring Repositories</w:t>
            </w:r>
          </w:p>
        </w:tc>
      </w:tr>
      <w:tr w:rsidR="00F61E1E" w14:paraId="58294404" w14:textId="77777777">
        <w:tc>
          <w:tcPr>
            <w:tcW w:w="2160" w:type="dxa"/>
          </w:tcPr>
          <w:p w14:paraId="78AD507B" w14:textId="77777777" w:rsidR="00F61E1E" w:rsidRDefault="00000000">
            <w:r>
              <w:t>Ease of Use</w:t>
            </w:r>
          </w:p>
        </w:tc>
        <w:tc>
          <w:tcPr>
            <w:tcW w:w="2160" w:type="dxa"/>
          </w:tcPr>
          <w:p w14:paraId="2BF56BB5" w14:textId="77777777" w:rsidR="00F61E1E" w:rsidRDefault="00000000">
            <w:r>
              <w:t>Medium</w:t>
            </w:r>
          </w:p>
        </w:tc>
        <w:tc>
          <w:tcPr>
            <w:tcW w:w="2160" w:type="dxa"/>
          </w:tcPr>
          <w:p w14:paraId="0131BD53" w14:textId="77777777" w:rsidR="00F61E1E" w:rsidRDefault="00000000">
            <w:r>
              <w:t>Easier than JPA</w:t>
            </w:r>
          </w:p>
        </w:tc>
        <w:tc>
          <w:tcPr>
            <w:tcW w:w="2160" w:type="dxa"/>
          </w:tcPr>
          <w:p w14:paraId="6C38BFF6" w14:textId="77777777" w:rsidR="00F61E1E" w:rsidRDefault="00000000">
            <w:r>
              <w:t>Easiest - declarative and convention-based</w:t>
            </w:r>
          </w:p>
        </w:tc>
      </w:tr>
      <w:tr w:rsidR="00F61E1E" w14:paraId="41F6600F" w14:textId="77777777">
        <w:tc>
          <w:tcPr>
            <w:tcW w:w="2160" w:type="dxa"/>
          </w:tcPr>
          <w:p w14:paraId="42233860" w14:textId="77777777" w:rsidR="00F61E1E" w:rsidRDefault="00000000">
            <w:r>
              <w:t>Advanced Features</w:t>
            </w:r>
          </w:p>
        </w:tc>
        <w:tc>
          <w:tcPr>
            <w:tcW w:w="2160" w:type="dxa"/>
          </w:tcPr>
          <w:p w14:paraId="5C369C6E" w14:textId="77777777" w:rsidR="00F61E1E" w:rsidRDefault="00000000">
            <w:r>
              <w:t>Limited to standard ORM features</w:t>
            </w:r>
          </w:p>
        </w:tc>
        <w:tc>
          <w:tcPr>
            <w:tcW w:w="2160" w:type="dxa"/>
          </w:tcPr>
          <w:p w14:paraId="361C14D5" w14:textId="77777777" w:rsidR="00F61E1E" w:rsidRDefault="00000000">
            <w:r>
              <w:t>Lazy loading, caching, batch fetch, etc.</w:t>
            </w:r>
          </w:p>
        </w:tc>
        <w:tc>
          <w:tcPr>
            <w:tcW w:w="2160" w:type="dxa"/>
          </w:tcPr>
          <w:p w14:paraId="6E58064B" w14:textId="77777777" w:rsidR="00F61E1E" w:rsidRDefault="00000000">
            <w:r>
              <w:t>Pagination, Sorting, Custom Queries, Projections, etc.</w:t>
            </w:r>
          </w:p>
        </w:tc>
      </w:tr>
    </w:tbl>
    <w:p w14:paraId="7DA3D1A7" w14:textId="6889394C" w:rsidR="00F61E1E" w:rsidRDefault="00000000" w:rsidP="004507EA">
      <w:pPr>
        <w:pStyle w:val="Heading2"/>
      </w:pPr>
      <w:r>
        <w:br/>
      </w:r>
    </w:p>
    <w:p w14:paraId="10AEF7EB" w14:textId="77777777" w:rsidR="00F61E1E" w:rsidRDefault="00000000">
      <w:r>
        <w:br w:type="page"/>
      </w:r>
    </w:p>
    <w:p w14:paraId="2369BCC7" w14:textId="77777777" w:rsidR="00F61E1E" w:rsidRDefault="00000000">
      <w:pPr>
        <w:pStyle w:val="Heading1"/>
      </w:pPr>
      <w:r>
        <w:lastRenderedPageBreak/>
        <w:t>Code Comparison: Hibernate vs Spring Data JPA</w:t>
      </w:r>
    </w:p>
    <w:p w14:paraId="2A7BDFEF" w14:textId="77777777" w:rsidR="00F61E1E" w:rsidRDefault="00000000" w:rsidP="004507EA">
      <w:r>
        <w:t>Hibernate</w:t>
      </w:r>
    </w:p>
    <w:p w14:paraId="6D4A8BCB" w14:textId="254EEC46" w:rsidR="00F61E1E" w:rsidRDefault="00000000" w:rsidP="004507EA">
      <w:r>
        <w:br/>
        <w:t>public Integer addEmployee(Employee employee){</w:t>
      </w:r>
      <w:r>
        <w:br/>
        <w:t xml:space="preserve">   Session session = factory.openSession();</w:t>
      </w:r>
      <w:r>
        <w:br/>
        <w:t xml:space="preserve">   Transaction tx = null;</w:t>
      </w:r>
      <w:r>
        <w:br/>
        <w:t xml:space="preserve">   Integer employeeID = null;</w:t>
      </w:r>
      <w:r>
        <w:br/>
        <w:t xml:space="preserve">   </w:t>
      </w:r>
      <w:r>
        <w:br/>
        <w:t xml:space="preserve">   try {</w:t>
      </w:r>
      <w:r>
        <w:br/>
        <w:t xml:space="preserve">      tx = session.beginTransaction();</w:t>
      </w:r>
      <w:r>
        <w:br/>
        <w:t xml:space="preserve">      employeeID = (Integer) session.save(employee); </w:t>
      </w:r>
      <w:r>
        <w:br/>
        <w:t xml:space="preserve">      tx.commit();</w:t>
      </w:r>
      <w:r>
        <w:br/>
        <w:t xml:space="preserve">   } catch (HibernateException e) {</w:t>
      </w:r>
      <w:r>
        <w:br/>
        <w:t xml:space="preserve">      if (tx != null) tx.rollback();</w:t>
      </w:r>
      <w:r>
        <w:br/>
        <w:t xml:space="preserve">      e.printStackTrace(); </w:t>
      </w:r>
      <w:r>
        <w:br/>
        <w:t xml:space="preserve">   } finally {</w:t>
      </w:r>
      <w:r>
        <w:br/>
        <w:t xml:space="preserve">      session.close(); </w:t>
      </w:r>
      <w:r>
        <w:br/>
        <w:t xml:space="preserve">   }</w:t>
      </w:r>
      <w:r>
        <w:br/>
        <w:t xml:space="preserve">   return employeeID;</w:t>
      </w:r>
      <w:r>
        <w:br/>
        <w:t>}</w:t>
      </w:r>
      <w:r>
        <w:br/>
      </w:r>
    </w:p>
    <w:p w14:paraId="5FE1DEE2" w14:textId="77777777" w:rsidR="00F61E1E" w:rsidRDefault="00000000" w:rsidP="004507EA">
      <w:r>
        <w:t>Spring Data JPA</w:t>
      </w:r>
    </w:p>
    <w:p w14:paraId="773072EB" w14:textId="77777777" w:rsidR="00F61E1E" w:rsidRDefault="00000000" w:rsidP="004507EA">
      <w:r>
        <w:br/>
        <w:t>EmployeeRepository.java</w:t>
      </w:r>
      <w:r>
        <w:br/>
        <w:t>------------------------</w:t>
      </w:r>
      <w:r>
        <w:br/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  <w:r>
        <w:br/>
        <w:t>}</w:t>
      </w:r>
      <w:r>
        <w:br/>
      </w:r>
      <w:r>
        <w:br/>
        <w:t>EmployeeService.java</w:t>
      </w:r>
      <w:r>
        <w:br/>
        <w:t>--------------------</w:t>
      </w:r>
      <w:r>
        <w:br/>
        <w:t>@Autowired</w:t>
      </w:r>
      <w:r>
        <w:br/>
        <w:t>private EmployeeRepository employeeRepository;</w:t>
      </w:r>
      <w:r>
        <w:br/>
      </w:r>
      <w:r>
        <w:br/>
        <w:t>@Transactional</w:t>
      </w:r>
      <w:r>
        <w:br/>
        <w:t xml:space="preserve">public void </w:t>
      </w:r>
      <w:proofErr w:type="gramStart"/>
      <w:r>
        <w:t>addEmployee(</w:t>
      </w:r>
      <w:proofErr w:type="gramEnd"/>
      <w:r>
        <w:t>Employee employee) {</w:t>
      </w:r>
      <w:r>
        <w:br/>
        <w:t xml:space="preserve">    employeeRepository.save(employee);</w:t>
      </w:r>
      <w:r>
        <w:br/>
        <w:t>}</w:t>
      </w:r>
      <w:r>
        <w:br/>
      </w:r>
    </w:p>
    <w:sectPr w:rsidR="00F61E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169697">
    <w:abstractNumId w:val="8"/>
  </w:num>
  <w:num w:numId="2" w16cid:durableId="2001734393">
    <w:abstractNumId w:val="6"/>
  </w:num>
  <w:num w:numId="3" w16cid:durableId="1480536171">
    <w:abstractNumId w:val="5"/>
  </w:num>
  <w:num w:numId="4" w16cid:durableId="387538331">
    <w:abstractNumId w:val="4"/>
  </w:num>
  <w:num w:numId="5" w16cid:durableId="450320089">
    <w:abstractNumId w:val="7"/>
  </w:num>
  <w:num w:numId="6" w16cid:durableId="1523518352">
    <w:abstractNumId w:val="3"/>
  </w:num>
  <w:num w:numId="7" w16cid:durableId="1864397871">
    <w:abstractNumId w:val="2"/>
  </w:num>
  <w:num w:numId="8" w16cid:durableId="526989477">
    <w:abstractNumId w:val="1"/>
  </w:num>
  <w:num w:numId="9" w16cid:durableId="64936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7EA"/>
    <w:rsid w:val="0070559E"/>
    <w:rsid w:val="00AA1D8D"/>
    <w:rsid w:val="00B47730"/>
    <w:rsid w:val="00CB0664"/>
    <w:rsid w:val="00F61E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55A8D"/>
  <w14:defaultImageDpi w14:val="300"/>
  <w15:docId w15:val="{AEFC30C9-8011-4A9C-959F-21FBF13A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 Vignesh</cp:lastModifiedBy>
  <cp:revision>2</cp:revision>
  <dcterms:created xsi:type="dcterms:W3CDTF">2013-12-23T23:15:00Z</dcterms:created>
  <dcterms:modified xsi:type="dcterms:W3CDTF">2025-07-04T07:09:00Z</dcterms:modified>
  <cp:category/>
</cp:coreProperties>
</file>